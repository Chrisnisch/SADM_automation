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1090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5.9257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6.6337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1162.6510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6.8682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6.7061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1174.1306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6.8496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6.9487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1175.7382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6.9815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6.9588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1175.9633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6.9789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1175.9949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1175.9993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1175.9999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