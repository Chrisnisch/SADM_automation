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5.8577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1090.2857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5.8577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6.6485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1160.9442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6.7992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6.6485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1173.3528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6.7992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6.9382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1175.5346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6.9647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6.9382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1175.9182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6.9647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6.9891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1175.9856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6.9891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1175.9975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6.9938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1175.9996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6.9989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6.9981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1175.9999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