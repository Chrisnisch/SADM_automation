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1090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6.9999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6.9999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1176.00000000000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