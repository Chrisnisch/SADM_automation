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1090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5.9257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6.6337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1162.6510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7.0006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6.9865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7.00000000000000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7.00000000000000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1176.00000000000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