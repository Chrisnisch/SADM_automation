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777A9" w14:paraId="3C79B896" w14:textId="77777777">
        <w:tc>
          <w:tcPr>
            <w:tcW w:w="2880" w:type="dxa"/>
          </w:tcPr>
          <w:p w14:paraId="5CB5808F" w14:textId="77777777" w:rsidR="009777A9" w:rsidRDefault="00355C2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80" w:type="dxa"/>
          </w:tcPr>
          <w:p w14:paraId="3A11E89C" w14:textId="77777777" w:rsidR="009777A9" w:rsidRDefault="00355C2B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ba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80" w:type="dxa"/>
          </w:tcPr>
          <w:p w14:paraId="5C156969" w14:textId="77777777" w:rsidR="009777A9" w:rsidRDefault="00355C2B">
            <w:pPr>
              <w:jc w:val="center"/>
            </w:pPr>
            <w:r>
              <w:t>Оптимальный тест</w:t>
            </w:r>
          </w:p>
        </w:tc>
      </w:tr>
      <w:tr w:rsidR="009777A9" w14:paraId="23566EA0" w14:textId="77777777">
        <w:tc>
          <w:tcPr>
            <w:tcW w:w="2880" w:type="dxa"/>
          </w:tcPr>
          <w:p w14:paraId="24AB2B5C" w14:textId="77777777" w:rsidR="009777A9" w:rsidRDefault="00355C2B">
            <w:pPr>
              <w:jc w:val="center"/>
            </w:pPr>
            <w:r>
              <w:t>1;2</w:t>
            </w:r>
          </w:p>
        </w:tc>
        <w:tc>
          <w:tcPr>
            <w:tcW w:w="2880" w:type="dxa"/>
          </w:tcPr>
          <w:p w14:paraId="55AB2C3B" w14:textId="77777777" w:rsidR="009777A9" w:rsidRDefault="00355C2B">
            <w:pPr>
              <w:jc w:val="center"/>
            </w:pPr>
            <w:r>
              <w:t>25.0</w:t>
            </w:r>
          </w:p>
        </w:tc>
        <w:tc>
          <w:tcPr>
            <w:tcW w:w="2880" w:type="dxa"/>
          </w:tcPr>
          <w:p w14:paraId="22CCBC09" w14:textId="77777777" w:rsidR="009777A9" w:rsidRDefault="00355C2B">
            <w:pPr>
              <w:jc w:val="center"/>
            </w:pPr>
            <w:r>
              <w:t>2</w:t>
            </w:r>
          </w:p>
        </w:tc>
      </w:tr>
      <w:tr w:rsidR="009777A9" w14:paraId="265D4361" w14:textId="77777777">
        <w:tc>
          <w:tcPr>
            <w:tcW w:w="2880" w:type="dxa"/>
          </w:tcPr>
          <w:p w14:paraId="45DEC34C" w14:textId="77777777" w:rsidR="009777A9" w:rsidRDefault="00355C2B">
            <w:pPr>
              <w:jc w:val="center"/>
            </w:pPr>
            <w:r>
              <w:t>1;3</w:t>
            </w:r>
          </w:p>
        </w:tc>
        <w:tc>
          <w:tcPr>
            <w:tcW w:w="2880" w:type="dxa"/>
          </w:tcPr>
          <w:p w14:paraId="0DF705EA" w14:textId="77777777" w:rsidR="009777A9" w:rsidRDefault="00355C2B">
            <w:pPr>
              <w:jc w:val="center"/>
            </w:pPr>
            <w:r>
              <w:t>5.0</w:t>
            </w:r>
          </w:p>
        </w:tc>
        <w:tc>
          <w:tcPr>
            <w:tcW w:w="2880" w:type="dxa"/>
          </w:tcPr>
          <w:p w14:paraId="58AAAA8A" w14:textId="77777777" w:rsidR="009777A9" w:rsidRDefault="00355C2B">
            <w:pPr>
              <w:jc w:val="center"/>
            </w:pPr>
            <w:r>
              <w:t>3</w:t>
            </w:r>
          </w:p>
        </w:tc>
      </w:tr>
      <w:tr w:rsidR="009777A9" w14:paraId="4796D983" w14:textId="77777777">
        <w:tc>
          <w:tcPr>
            <w:tcW w:w="2880" w:type="dxa"/>
          </w:tcPr>
          <w:p w14:paraId="62EEB282" w14:textId="77777777" w:rsidR="009777A9" w:rsidRDefault="00355C2B">
            <w:pPr>
              <w:jc w:val="center"/>
            </w:pPr>
            <w:r>
              <w:t>1;4</w:t>
            </w:r>
          </w:p>
        </w:tc>
        <w:tc>
          <w:tcPr>
            <w:tcW w:w="2880" w:type="dxa"/>
          </w:tcPr>
          <w:p w14:paraId="7A430FFF" w14:textId="77777777" w:rsidR="009777A9" w:rsidRDefault="00355C2B">
            <w:pPr>
              <w:jc w:val="center"/>
            </w:pPr>
            <w:r>
              <w:t>10.0</w:t>
            </w:r>
          </w:p>
        </w:tc>
        <w:tc>
          <w:tcPr>
            <w:tcW w:w="2880" w:type="dxa"/>
          </w:tcPr>
          <w:p w14:paraId="79C9A39E" w14:textId="77777777" w:rsidR="009777A9" w:rsidRDefault="00355C2B">
            <w:pPr>
              <w:jc w:val="center"/>
            </w:pPr>
            <w:r>
              <w:t>4</w:t>
            </w:r>
          </w:p>
        </w:tc>
      </w:tr>
      <w:tr w:rsidR="009777A9" w14:paraId="470EBF7B" w14:textId="77777777">
        <w:tc>
          <w:tcPr>
            <w:tcW w:w="2880" w:type="dxa"/>
          </w:tcPr>
          <w:p w14:paraId="01234CD6" w14:textId="77777777" w:rsidR="009777A9" w:rsidRDefault="00355C2B">
            <w:pPr>
              <w:jc w:val="center"/>
            </w:pPr>
            <w:r>
              <w:t>2;3</w:t>
            </w:r>
          </w:p>
        </w:tc>
        <w:tc>
          <w:tcPr>
            <w:tcW w:w="2880" w:type="dxa"/>
          </w:tcPr>
          <w:p w14:paraId="424763D7" w14:textId="77777777" w:rsidR="009777A9" w:rsidRDefault="00355C2B">
            <w:pPr>
              <w:jc w:val="center"/>
            </w:pPr>
            <w:r>
              <w:t>5.0</w:t>
            </w:r>
          </w:p>
        </w:tc>
        <w:tc>
          <w:tcPr>
            <w:tcW w:w="2880" w:type="dxa"/>
          </w:tcPr>
          <w:p w14:paraId="47CE0E7D" w14:textId="77777777" w:rsidR="009777A9" w:rsidRDefault="00355C2B">
            <w:pPr>
              <w:jc w:val="center"/>
            </w:pPr>
            <w:r>
              <w:t>3</w:t>
            </w:r>
          </w:p>
        </w:tc>
      </w:tr>
      <w:tr w:rsidR="009777A9" w14:paraId="0FD80394" w14:textId="77777777">
        <w:tc>
          <w:tcPr>
            <w:tcW w:w="2880" w:type="dxa"/>
          </w:tcPr>
          <w:p w14:paraId="1BD4A502" w14:textId="77777777" w:rsidR="009777A9" w:rsidRDefault="00355C2B">
            <w:pPr>
              <w:jc w:val="center"/>
            </w:pPr>
            <w:r>
              <w:t>2;4</w:t>
            </w:r>
          </w:p>
        </w:tc>
        <w:tc>
          <w:tcPr>
            <w:tcW w:w="2880" w:type="dxa"/>
          </w:tcPr>
          <w:p w14:paraId="47CAF09A" w14:textId="77777777" w:rsidR="009777A9" w:rsidRDefault="00355C2B">
            <w:pPr>
              <w:jc w:val="center"/>
            </w:pPr>
            <w:r>
              <w:t>10.0</w:t>
            </w:r>
          </w:p>
        </w:tc>
        <w:tc>
          <w:tcPr>
            <w:tcW w:w="2880" w:type="dxa"/>
          </w:tcPr>
          <w:p w14:paraId="4F7D2A99" w14:textId="77777777" w:rsidR="009777A9" w:rsidRDefault="00355C2B">
            <w:pPr>
              <w:jc w:val="center"/>
            </w:pPr>
            <w:r>
              <w:t>4</w:t>
            </w:r>
          </w:p>
        </w:tc>
      </w:tr>
      <w:tr w:rsidR="009777A9" w14:paraId="79FFB4F5" w14:textId="77777777">
        <w:tc>
          <w:tcPr>
            <w:tcW w:w="2880" w:type="dxa"/>
          </w:tcPr>
          <w:p w14:paraId="6D0E0FFE" w14:textId="77777777" w:rsidR="009777A9" w:rsidRDefault="00355C2B">
            <w:pPr>
              <w:jc w:val="center"/>
            </w:pPr>
            <w:r>
              <w:t>3;4</w:t>
            </w:r>
          </w:p>
        </w:tc>
        <w:tc>
          <w:tcPr>
            <w:tcW w:w="2880" w:type="dxa"/>
          </w:tcPr>
          <w:p w14:paraId="4F886B33" w14:textId="77777777" w:rsidR="009777A9" w:rsidRDefault="00355C2B">
            <w:pPr>
              <w:jc w:val="center"/>
            </w:pPr>
            <w:r>
              <w:t>5.0</w:t>
            </w:r>
          </w:p>
        </w:tc>
        <w:tc>
          <w:tcPr>
            <w:tcW w:w="2880" w:type="dxa"/>
          </w:tcPr>
          <w:p w14:paraId="3F855AF8" w14:textId="77777777" w:rsidR="009777A9" w:rsidRDefault="00355C2B">
            <w:pPr>
              <w:jc w:val="center"/>
            </w:pPr>
            <w:r>
              <w:t>3</w:t>
            </w:r>
          </w:p>
        </w:tc>
      </w:tr>
      <w:tr w:rsidR="009777A9" w14:paraId="51C679E9" w14:textId="77777777">
        <w:tc>
          <w:tcPr>
            <w:tcW w:w="2880" w:type="dxa"/>
          </w:tcPr>
          <w:p w14:paraId="61CE052D" w14:textId="77777777" w:rsidR="009777A9" w:rsidRDefault="00355C2B">
            <w:pPr>
              <w:jc w:val="center"/>
            </w:pPr>
            <w:r>
              <w:t>1;2;3</w:t>
            </w:r>
          </w:p>
        </w:tc>
        <w:tc>
          <w:tcPr>
            <w:tcW w:w="2880" w:type="dxa"/>
          </w:tcPr>
          <w:p w14:paraId="37A97806" w14:textId="77777777" w:rsidR="009777A9" w:rsidRDefault="00355C2B">
            <w:pPr>
              <w:jc w:val="center"/>
            </w:pPr>
            <w:r>
              <w:t>25.8</w:t>
            </w:r>
          </w:p>
        </w:tc>
        <w:tc>
          <w:tcPr>
            <w:tcW w:w="2880" w:type="dxa"/>
          </w:tcPr>
          <w:p w14:paraId="7B6E4E80" w14:textId="77777777" w:rsidR="009777A9" w:rsidRDefault="00355C2B">
            <w:pPr>
              <w:jc w:val="center"/>
            </w:pPr>
            <w:r>
              <w:t>3</w:t>
            </w:r>
          </w:p>
        </w:tc>
      </w:tr>
      <w:tr w:rsidR="009777A9" w14:paraId="5C1E3CB8" w14:textId="77777777">
        <w:tc>
          <w:tcPr>
            <w:tcW w:w="2880" w:type="dxa"/>
          </w:tcPr>
          <w:p w14:paraId="463FD1C3" w14:textId="77777777" w:rsidR="009777A9" w:rsidRDefault="00355C2B">
            <w:pPr>
              <w:jc w:val="center"/>
            </w:pPr>
            <w:r>
              <w:t>1;2;4</w:t>
            </w:r>
          </w:p>
        </w:tc>
        <w:tc>
          <w:tcPr>
            <w:tcW w:w="2880" w:type="dxa"/>
          </w:tcPr>
          <w:p w14:paraId="195EF1D2" w14:textId="77777777" w:rsidR="009777A9" w:rsidRDefault="00355C2B">
            <w:pPr>
              <w:jc w:val="center"/>
            </w:pPr>
            <w:r>
              <w:t>23.9</w:t>
            </w:r>
          </w:p>
        </w:tc>
        <w:tc>
          <w:tcPr>
            <w:tcW w:w="2880" w:type="dxa"/>
          </w:tcPr>
          <w:p w14:paraId="6A6FBFCE" w14:textId="77777777" w:rsidR="009777A9" w:rsidRDefault="00355C2B">
            <w:pPr>
              <w:jc w:val="center"/>
            </w:pPr>
            <w:r>
              <w:t>4</w:t>
            </w:r>
          </w:p>
        </w:tc>
      </w:tr>
      <w:tr w:rsidR="009777A9" w14:paraId="613E83A9" w14:textId="77777777">
        <w:tc>
          <w:tcPr>
            <w:tcW w:w="2880" w:type="dxa"/>
          </w:tcPr>
          <w:p w14:paraId="0F0C347D" w14:textId="77777777" w:rsidR="009777A9" w:rsidRDefault="00355C2B">
            <w:pPr>
              <w:jc w:val="center"/>
            </w:pPr>
            <w:r>
              <w:t>1;3;4</w:t>
            </w:r>
          </w:p>
        </w:tc>
        <w:tc>
          <w:tcPr>
            <w:tcW w:w="2880" w:type="dxa"/>
          </w:tcPr>
          <w:p w14:paraId="62466A7D" w14:textId="77777777" w:rsidR="009777A9" w:rsidRDefault="00355C2B">
            <w:pPr>
              <w:jc w:val="center"/>
            </w:pPr>
            <w:r>
              <w:t>12.5</w:t>
            </w:r>
          </w:p>
        </w:tc>
        <w:tc>
          <w:tcPr>
            <w:tcW w:w="2880" w:type="dxa"/>
          </w:tcPr>
          <w:p w14:paraId="42701766" w14:textId="77777777" w:rsidR="009777A9" w:rsidRDefault="00355C2B">
            <w:pPr>
              <w:jc w:val="center"/>
            </w:pPr>
            <w:r>
              <w:t>4</w:t>
            </w:r>
          </w:p>
        </w:tc>
      </w:tr>
      <w:tr w:rsidR="009777A9" w14:paraId="4E810111" w14:textId="77777777">
        <w:tc>
          <w:tcPr>
            <w:tcW w:w="2880" w:type="dxa"/>
          </w:tcPr>
          <w:p w14:paraId="364DE1E8" w14:textId="77777777" w:rsidR="009777A9" w:rsidRDefault="00355C2B">
            <w:pPr>
              <w:jc w:val="center"/>
            </w:pPr>
            <w:r>
              <w:t>2;3;4</w:t>
            </w:r>
          </w:p>
        </w:tc>
        <w:tc>
          <w:tcPr>
            <w:tcW w:w="2880" w:type="dxa"/>
          </w:tcPr>
          <w:p w14:paraId="64E05041" w14:textId="77777777" w:rsidR="009777A9" w:rsidRDefault="00355C2B">
            <w:pPr>
              <w:jc w:val="center"/>
            </w:pPr>
            <w:r>
              <w:t>12.1</w:t>
            </w:r>
          </w:p>
        </w:tc>
        <w:tc>
          <w:tcPr>
            <w:tcW w:w="2880" w:type="dxa"/>
          </w:tcPr>
          <w:p w14:paraId="0C73B8B0" w14:textId="77777777" w:rsidR="009777A9" w:rsidRDefault="00355C2B">
            <w:pPr>
              <w:jc w:val="center"/>
            </w:pPr>
            <w:r>
              <w:t>4</w:t>
            </w:r>
          </w:p>
        </w:tc>
      </w:tr>
      <w:tr w:rsidR="009777A9" w14:paraId="241F47E1" w14:textId="77777777">
        <w:tc>
          <w:tcPr>
            <w:tcW w:w="2880" w:type="dxa"/>
          </w:tcPr>
          <w:p w14:paraId="4612CDCE" w14:textId="77777777" w:rsidR="009777A9" w:rsidRDefault="00355C2B">
            <w:pPr>
              <w:jc w:val="center"/>
            </w:pPr>
            <w:r>
              <w:t>1;2;3;4</w:t>
            </w:r>
          </w:p>
        </w:tc>
        <w:tc>
          <w:tcPr>
            <w:tcW w:w="2880" w:type="dxa"/>
          </w:tcPr>
          <w:p w14:paraId="5A6E2F80" w14:textId="77777777" w:rsidR="009777A9" w:rsidRDefault="00355C2B">
            <w:pPr>
              <w:jc w:val="center"/>
            </w:pPr>
            <w:r>
              <w:t>25.5</w:t>
            </w:r>
          </w:p>
        </w:tc>
        <w:tc>
          <w:tcPr>
            <w:tcW w:w="2880" w:type="dxa"/>
          </w:tcPr>
          <w:p w14:paraId="50212F45" w14:textId="77777777" w:rsidR="009777A9" w:rsidRDefault="00355C2B">
            <w:pPr>
              <w:jc w:val="center"/>
            </w:pPr>
            <w:r>
              <w:t>4</w:t>
            </w:r>
          </w:p>
        </w:tc>
      </w:tr>
    </w:tbl>
    <w:p w14:paraId="5F154619" w14:textId="3CE0F217" w:rsidR="00000000" w:rsidRDefault="00355C2B"/>
    <w:p w14:paraId="1CB4245D" w14:textId="79530E06" w:rsidR="003B54FA" w:rsidRPr="003B54FA" w:rsidRDefault="003B54FA">
      <w:pPr>
        <w:rPr>
          <w:lang w:val="ru-RU"/>
        </w:rPr>
      </w:pPr>
      <w:r w:rsidRPr="003B54FA">
        <w:drawing>
          <wp:inline distT="0" distB="0" distL="0" distR="0" wp14:anchorId="024DEF0D" wp14:editId="3AB3A385">
            <wp:extent cx="5486400" cy="2995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FA" w:rsidRPr="003B5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C2B"/>
    <w:rsid w:val="003B54FA"/>
    <w:rsid w:val="009777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B69E0"/>
  <w14:defaultImageDpi w14:val="300"/>
  <w15:docId w15:val="{25DE7D97-69FF-4AC4-A4AC-44ED71DE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Валентинасов</cp:lastModifiedBy>
  <cp:revision>3</cp:revision>
  <dcterms:created xsi:type="dcterms:W3CDTF">2013-12-23T23:15:00Z</dcterms:created>
  <dcterms:modified xsi:type="dcterms:W3CDTF">2024-12-13T21:09:00Z</dcterms:modified>
  <cp:category/>
</cp:coreProperties>
</file>